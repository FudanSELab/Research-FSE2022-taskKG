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D71F" w14:textId="299450F2" w:rsidR="00A77B3E" w:rsidRDefault="00337A6D">
      <w:pPr>
        <w:spacing w:after="400" w:line="360" w:lineRule="auto"/>
        <w:ind w:firstLine="120"/>
        <w:jc w:val="center"/>
      </w:pPr>
      <w:r>
        <w:rPr>
          <w:b/>
          <w:sz w:val="32"/>
        </w:rPr>
        <w:t>T</w:t>
      </w:r>
      <w:r>
        <w:rPr>
          <w:rFonts w:hint="eastAsia"/>
          <w:b/>
          <w:sz w:val="32"/>
        </w:rPr>
        <w:t>ask</w:t>
      </w:r>
      <w:r>
        <w:rPr>
          <w:b/>
          <w:sz w:val="32"/>
        </w:rPr>
        <w:t>KG</w:t>
      </w:r>
    </w:p>
    <w:p w14:paraId="6BBD12A2" w14:textId="2AAD36D4" w:rsidR="00DD1047" w:rsidRDefault="00CE4799">
      <w:pPr>
        <w:spacing w:line="360" w:lineRule="auto"/>
      </w:pPr>
      <w:r w:rsidRPr="00CE4799">
        <w:t>How familiar are you with the following six programming languages</w:t>
      </w:r>
      <w:r>
        <w:rPr>
          <w:rFonts w:hint="eastAsia"/>
        </w:rPr>
        <w:t xml:space="preserve"> </w:t>
      </w:r>
      <w:r>
        <w:t>[</w:t>
      </w:r>
      <w:r w:rsidRPr="00CE4799">
        <w:t xml:space="preserve">Matrix </w:t>
      </w:r>
      <w:r>
        <w:t>S</w:t>
      </w:r>
      <w:r>
        <w:rPr>
          <w:rFonts w:hint="eastAsia"/>
        </w:rPr>
        <w:t>ingle</w:t>
      </w:r>
      <w:r w:rsidRPr="00CE4799">
        <w:t xml:space="preserve"> choice </w:t>
      </w:r>
      <w:r>
        <w:t>Q</w:t>
      </w:r>
      <w:r w:rsidRPr="00CE4799">
        <w:t>uestion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260"/>
        <w:gridCol w:w="1520"/>
        <w:gridCol w:w="1519"/>
        <w:gridCol w:w="1519"/>
        <w:gridCol w:w="1519"/>
        <w:gridCol w:w="1519"/>
      </w:tblGrid>
      <w:tr w:rsidR="00DD1047" w14:paraId="19F57EF1" w14:textId="77777777">
        <w:trPr>
          <w:trHeight w:val="360"/>
        </w:trPr>
        <w:tc>
          <w:tcPr>
            <w:tcW w:w="1200" w:type="dxa"/>
            <w:shd w:val="clear" w:color="auto" w:fill="D9E5ED"/>
            <w:vAlign w:val="center"/>
          </w:tcPr>
          <w:p w14:paraId="4F80C4B1" w14:textId="77777777" w:rsidR="00DD1047" w:rsidRDefault="00DD1047">
            <w:pPr>
              <w:jc w:val="center"/>
            </w:pPr>
          </w:p>
        </w:tc>
        <w:tc>
          <w:tcPr>
            <w:tcW w:w="1448" w:type="dxa"/>
            <w:shd w:val="clear" w:color="auto" w:fill="D9E5ED"/>
            <w:vAlign w:val="center"/>
          </w:tcPr>
          <w:p w14:paraId="1A068D40" w14:textId="2246A6E9" w:rsidR="00DD1047" w:rsidRDefault="00CE4799">
            <w:pPr>
              <w:spacing w:line="360" w:lineRule="auto"/>
              <w:jc w:val="center"/>
            </w:pPr>
            <w:r w:rsidRPr="00CE4799">
              <w:t>I have never learned or used this language</w:t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086586A7" w14:textId="2185DA5D" w:rsidR="00DD1047" w:rsidRPr="00CE4799" w:rsidRDefault="00CE4799">
            <w:pPr>
              <w:spacing w:line="360" w:lineRule="auto"/>
              <w:jc w:val="center"/>
            </w:pPr>
            <w:r w:rsidRPr="00CE4799">
              <w:t>I know the basic grammar of the language, but I hardly use it</w:t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39EB6333" w14:textId="52E29167" w:rsidR="00DD1047" w:rsidRDefault="00CE4799">
            <w:pPr>
              <w:spacing w:line="360" w:lineRule="auto"/>
              <w:jc w:val="center"/>
            </w:pPr>
            <w:r w:rsidRPr="00CE4799">
              <w:t>I understand the basic grammar of the language and use it occasionally</w:t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16496DA7" w14:textId="65B5221E" w:rsidR="00DD1047" w:rsidRDefault="00CE4799">
            <w:pPr>
              <w:spacing w:line="360" w:lineRule="auto"/>
              <w:jc w:val="center"/>
            </w:pPr>
            <w:r w:rsidRPr="00CE4799">
              <w:t>I know the basic grammar of the language and use it frequently</w:t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1A005625" w14:textId="7025154D" w:rsidR="00DD1047" w:rsidRDefault="00CE4799">
            <w:pPr>
              <w:spacing w:line="360" w:lineRule="auto"/>
              <w:jc w:val="center"/>
            </w:pPr>
            <w:r w:rsidRPr="00CE4799">
              <w:t>I am fully familiar with the language</w:t>
            </w:r>
          </w:p>
        </w:tc>
      </w:tr>
      <w:tr w:rsidR="00DD1047" w14:paraId="1C540264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7A13B18C" w14:textId="77777777" w:rsidR="00DD1047" w:rsidRDefault="00CE4799">
            <w:pPr>
              <w:spacing w:line="360" w:lineRule="auto"/>
              <w:jc w:val="center"/>
            </w:pPr>
            <w:r>
              <w:rPr>
                <w:color w:val="333333"/>
              </w:rPr>
              <w:t>Java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08F4B6F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44DB9A9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4D88E84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2E03D2F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F982F1B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DD1047" w14:paraId="1D849D07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5DEC792A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Python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3F11AFF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3A58133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F5A7630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C750886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0D4C48A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DD1047" w14:paraId="010B7698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0388E68B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C#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6012389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4BD0BB8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3778096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A8CE62A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A66B3C5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DD1047" w14:paraId="5647EB7D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2FD15985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JavaScript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D6414EB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38332EE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B45B574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C4F1554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0F230D3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DD1047" w14:paraId="460826AA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2021F646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C++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1F1A96E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EFDBE2C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7757654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0492DE9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27322BA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DD1047" w14:paraId="76D3C541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41C03394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Php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5879D38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EA728C3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DD39C41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A1E342B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3C42531" w14:textId="77777777" w:rsidR="00DD1047" w:rsidRDefault="00CE4799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 w14:paraId="35434381" w14:textId="394CCB59" w:rsidR="00DD1047" w:rsidRDefault="00DD1047"/>
    <w:p w14:paraId="5221DD30" w14:textId="77777777" w:rsidR="00CE4799" w:rsidRDefault="00CE4799"/>
    <w:p w14:paraId="70816D20" w14:textId="04ED32CC" w:rsidR="00DD1047" w:rsidRDefault="00CE4799">
      <w:pPr>
        <w:spacing w:line="360" w:lineRule="auto"/>
      </w:pPr>
      <w:r w:rsidRPr="00CE4799">
        <w:t>If you are asked to complete the following programming tasks by using a programming language with the option "understand grammar but hardly use / understand grammar and occasionally use" in topic 2, you think the most suitable description is:</w:t>
      </w:r>
      <w:r>
        <w:br/>
      </w:r>
      <w:r>
        <w:rPr>
          <w:rFonts w:hint="eastAsia"/>
        </w:rPr>
        <w:t>Task</w:t>
      </w:r>
      <w:r>
        <w:t xml:space="preserve"> 1</w:t>
      </w:r>
      <w:r>
        <w:t>：</w:t>
      </w:r>
      <w:r>
        <w:t>Imports a list of students and their grades in json format and converts it to a cvs file, which also includes their GPA. [</w:t>
      </w:r>
      <w:r>
        <w:rPr>
          <w:rFonts w:hint="eastAsia"/>
        </w:rPr>
        <w:t>Single-choice</w:t>
      </w:r>
      <w:r>
        <w:t xml:space="preserve"> Q</w:t>
      </w:r>
      <w:r>
        <w:rPr>
          <w:rFonts w:hint="eastAsia"/>
        </w:rPr>
        <w:t>uestion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DD1047" w14:paraId="4650BF3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044467C" w14:textId="1DF5E720" w:rsidR="00DD1047" w:rsidRDefault="00CE4799">
            <w:r>
              <w:t>○</w:t>
            </w:r>
            <w:r w:rsidRPr="00CE4799">
              <w:t>I can't do it</w:t>
            </w:r>
          </w:p>
        </w:tc>
      </w:tr>
      <w:tr w:rsidR="00DD1047" w14:paraId="65D6C56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2C4755A" w14:textId="4922895D" w:rsidR="00DD1047" w:rsidRDefault="00CE4799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 w:rsidRPr="00CE4799">
              <w:t>I can achieve this task, but I need the help of search engine</w:t>
            </w:r>
          </w:p>
        </w:tc>
      </w:tr>
      <w:tr w:rsidR="00DD1047" w14:paraId="264AD2E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B5FD3BC" w14:textId="4ABFDB65" w:rsidR="00DD1047" w:rsidRDefault="00CE4799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 w:rsidRPr="00CE4799">
              <w:t>I can do this without using a search engine</w:t>
            </w:r>
          </w:p>
        </w:tc>
      </w:tr>
    </w:tbl>
    <w:p w14:paraId="1F89A849" w14:textId="77777777" w:rsidR="00DD1047" w:rsidRDefault="00DD1047"/>
    <w:p w14:paraId="3A664668" w14:textId="77777777" w:rsidR="00CE4799" w:rsidRDefault="00CE4799">
      <w:pPr>
        <w:spacing w:line="360" w:lineRule="auto"/>
      </w:pPr>
      <w:r w:rsidRPr="00CE4799">
        <w:lastRenderedPageBreak/>
        <w:t>If you are asked to complete the following programming tasks by using a programming language with the option "understand grammar but hardly use / understand grammar and occasionally use" in topic 2, you think the most suitable description is:</w:t>
      </w:r>
    </w:p>
    <w:p w14:paraId="59C11555" w14:textId="77777777" w:rsidR="00CE4799" w:rsidRDefault="00CE4799">
      <w:pPr>
        <w:spacing w:line="360" w:lineRule="auto"/>
      </w:pPr>
    </w:p>
    <w:p w14:paraId="7F09AD1E" w14:textId="38F99475" w:rsidR="00DD1047" w:rsidRDefault="00CE4799">
      <w:pPr>
        <w:spacing w:line="360" w:lineRule="auto"/>
      </w:pPr>
      <w:r>
        <w:br/>
      </w:r>
      <w:r>
        <w:rPr>
          <w:rFonts w:hint="eastAsia"/>
        </w:rPr>
        <w:t>task</w:t>
      </w:r>
      <w:r>
        <w:t xml:space="preserve"> 2</w:t>
      </w:r>
      <w:r>
        <w:t>：</w:t>
      </w:r>
      <w:r>
        <w:t>Get all the file names in a directory, and calculate total file size of each filename extension. [</w:t>
      </w:r>
      <w:r>
        <w:rPr>
          <w:rFonts w:hint="eastAsia"/>
        </w:rPr>
        <w:t>Single-choice</w:t>
      </w:r>
      <w:r>
        <w:t xml:space="preserve"> Q</w:t>
      </w:r>
      <w:r>
        <w:rPr>
          <w:rFonts w:hint="eastAsia"/>
        </w:rPr>
        <w:t>uestion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CE4799" w14:paraId="5748C7FD" w14:textId="77777777" w:rsidTr="003E738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A7BB7D8" w14:textId="77777777" w:rsidR="00CE4799" w:rsidRDefault="00CE4799" w:rsidP="003E7387">
            <w:r>
              <w:t>○</w:t>
            </w:r>
            <w:r w:rsidRPr="00CE4799">
              <w:t>I can't do it</w:t>
            </w:r>
          </w:p>
        </w:tc>
      </w:tr>
      <w:tr w:rsidR="00CE4799" w14:paraId="4125D2B9" w14:textId="77777777" w:rsidTr="003E738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E2D0BAE" w14:textId="77777777" w:rsidR="00CE4799" w:rsidRDefault="00CE4799" w:rsidP="003E738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 w:rsidRPr="00CE4799">
              <w:t>I can achieve this task, but I need the help of search engine</w:t>
            </w:r>
          </w:p>
        </w:tc>
      </w:tr>
      <w:tr w:rsidR="00CE4799" w14:paraId="419BAD09" w14:textId="77777777" w:rsidTr="003E738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311EC1B" w14:textId="77777777" w:rsidR="00CE4799" w:rsidRDefault="00CE4799" w:rsidP="003E738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 w:rsidRPr="00CE4799">
              <w:t>I can do this without using a search engine</w:t>
            </w:r>
          </w:p>
        </w:tc>
      </w:tr>
    </w:tbl>
    <w:p w14:paraId="46A61EE5" w14:textId="3BA0282C" w:rsidR="00DD1047" w:rsidRDefault="00DD1047"/>
    <w:p w14:paraId="0A31F10F" w14:textId="77777777" w:rsidR="00CE4799" w:rsidRPr="00CE4799" w:rsidRDefault="00CE4799"/>
    <w:p w14:paraId="6DFC0291" w14:textId="25FED0E2" w:rsidR="00DD1047" w:rsidRDefault="00CE4799">
      <w:pPr>
        <w:spacing w:line="360" w:lineRule="auto"/>
      </w:pPr>
      <w:r w:rsidRPr="00CE4799">
        <w:t>If you are asked to complete the following programming tasks by using a programming language with the option "understand grammar but hardly use / understand grammar and occasionally use" in topic 2, you think the most suitable description is:</w:t>
      </w:r>
      <w:r>
        <w:br/>
        <w:t>T</w:t>
      </w:r>
      <w:r>
        <w:rPr>
          <w:rFonts w:hint="eastAsia"/>
        </w:rPr>
        <w:t>ask</w:t>
      </w:r>
      <w:r>
        <w:t xml:space="preserve"> 3</w:t>
      </w:r>
      <w:r>
        <w:t>：</w:t>
      </w:r>
      <w:r>
        <w:t>read a text file and count the frequency of each word and output the top 100 high frequency words to a text file. [</w:t>
      </w:r>
      <w:r>
        <w:rPr>
          <w:rFonts w:hint="eastAsia"/>
        </w:rPr>
        <w:t>Single-choice</w:t>
      </w:r>
      <w:r>
        <w:t xml:space="preserve"> Q</w:t>
      </w:r>
      <w:r>
        <w:rPr>
          <w:rFonts w:hint="eastAsia"/>
        </w:rPr>
        <w:t>uestion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CE4799" w14:paraId="1206E598" w14:textId="77777777" w:rsidTr="003E738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C4A1B53" w14:textId="77777777" w:rsidR="00CE4799" w:rsidRDefault="00CE4799" w:rsidP="003E7387">
            <w:r>
              <w:t>○</w:t>
            </w:r>
            <w:r w:rsidRPr="00CE4799">
              <w:t>I can't do it</w:t>
            </w:r>
          </w:p>
        </w:tc>
      </w:tr>
      <w:tr w:rsidR="00CE4799" w14:paraId="55ACF14F" w14:textId="77777777" w:rsidTr="003E738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DA2B2AA" w14:textId="77777777" w:rsidR="00CE4799" w:rsidRDefault="00CE4799" w:rsidP="003E738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 w:rsidRPr="00CE4799">
              <w:t>I can achieve this task, but I need the help of search engine</w:t>
            </w:r>
          </w:p>
        </w:tc>
      </w:tr>
      <w:tr w:rsidR="00CE4799" w14:paraId="5EECC8EF" w14:textId="77777777" w:rsidTr="003E738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6B23D76" w14:textId="77777777" w:rsidR="00CE4799" w:rsidRDefault="00CE4799" w:rsidP="003E738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 w:rsidRPr="00CE4799">
              <w:t>I can do this without using a search engine</w:t>
            </w:r>
          </w:p>
        </w:tc>
      </w:tr>
    </w:tbl>
    <w:p w14:paraId="6B85C39C" w14:textId="77777777" w:rsidR="00DD1047" w:rsidRPr="00CE4799" w:rsidRDefault="00DD1047"/>
    <w:p w14:paraId="05AE2CCA" w14:textId="73D30BDA" w:rsidR="00DD1047" w:rsidRDefault="00CE4799">
      <w:pPr>
        <w:spacing w:line="360" w:lineRule="auto"/>
      </w:pPr>
      <w:r w:rsidRPr="00CE4799">
        <w:t>If you are asked to complete the following programming tasks by using a programming language with the option "understand grammar but hardly use / understand grammar and occasionally use" in topic 2, you think the most suitable description is:</w:t>
      </w:r>
      <w:r>
        <w:br/>
        <w:t>T</w:t>
      </w:r>
      <w:r>
        <w:rPr>
          <w:rFonts w:hint="eastAsia"/>
        </w:rPr>
        <w:t>ask</w:t>
      </w:r>
      <w:r>
        <w:t xml:space="preserve"> 4</w:t>
      </w:r>
      <w:r>
        <w:t>：</w:t>
      </w:r>
      <w:r>
        <w:t>Read in the student's name from the console, and then randomly divide them into N groups, and save the group into a json. [</w:t>
      </w:r>
      <w:r>
        <w:rPr>
          <w:rFonts w:hint="eastAsia"/>
        </w:rPr>
        <w:t>Single-choice</w:t>
      </w:r>
      <w:r>
        <w:t xml:space="preserve"> Q</w:t>
      </w:r>
      <w:r>
        <w:rPr>
          <w:rFonts w:hint="eastAsia"/>
        </w:rPr>
        <w:t>uestion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CE4799" w14:paraId="452DEF18" w14:textId="77777777" w:rsidTr="003E738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CE55656" w14:textId="77777777" w:rsidR="00CE4799" w:rsidRDefault="00CE4799" w:rsidP="003E7387">
            <w:r>
              <w:t>○</w:t>
            </w:r>
            <w:r w:rsidRPr="00CE4799">
              <w:t>I can't do it</w:t>
            </w:r>
          </w:p>
        </w:tc>
      </w:tr>
      <w:tr w:rsidR="00CE4799" w14:paraId="6AF602DB" w14:textId="77777777" w:rsidTr="003E738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E3A3AFF" w14:textId="77777777" w:rsidR="00CE4799" w:rsidRDefault="00CE4799" w:rsidP="003E738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>○</w:t>
            </w:r>
            <w:r w:rsidRPr="00CE4799">
              <w:t>I can achieve this task, but I need the help of search engine</w:t>
            </w:r>
          </w:p>
        </w:tc>
      </w:tr>
      <w:tr w:rsidR="00CE4799" w14:paraId="5B7D22CD" w14:textId="77777777" w:rsidTr="003E738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AD86A90" w14:textId="77777777" w:rsidR="00CE4799" w:rsidRDefault="00CE4799" w:rsidP="003E738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 w:rsidRPr="00CE4799">
              <w:t>I can do this without using a search engine</w:t>
            </w:r>
          </w:p>
        </w:tc>
      </w:tr>
    </w:tbl>
    <w:p w14:paraId="7A808A2F" w14:textId="066E6846" w:rsidR="00DD1047" w:rsidRDefault="00DD1047"/>
    <w:p w14:paraId="54A2F289" w14:textId="77777777" w:rsidR="00CE4799" w:rsidRPr="00CE4799" w:rsidRDefault="00CE4799"/>
    <w:p w14:paraId="30422530" w14:textId="20EEDBAE" w:rsidR="00DD1047" w:rsidRDefault="00CE4799">
      <w:pPr>
        <w:spacing w:line="360" w:lineRule="auto"/>
      </w:pPr>
      <w:r>
        <w:rPr>
          <w:rFonts w:hint="eastAsia"/>
        </w:rPr>
        <w:t>Your</w:t>
      </w:r>
      <w:r>
        <w:t xml:space="preserve"> N</w:t>
      </w:r>
      <w:r>
        <w:rPr>
          <w:rFonts w:hint="eastAsia"/>
        </w:rPr>
        <w:t>ame</w:t>
      </w:r>
      <w:r>
        <w:t>：</w:t>
      </w:r>
      <w:r>
        <w:t xml:space="preserve"> [F</w:t>
      </w:r>
      <w:r>
        <w:rPr>
          <w:rFonts w:hint="eastAsia"/>
        </w:rPr>
        <w:t>ill</w:t>
      </w:r>
      <w:r>
        <w:t xml:space="preserve"> I</w:t>
      </w:r>
      <w:r>
        <w:rPr>
          <w:rFonts w:hint="eastAsia"/>
        </w:rPr>
        <w:t>n</w:t>
      </w:r>
      <w:r>
        <w:t xml:space="preserve"> T</w:t>
      </w:r>
      <w:r>
        <w:rPr>
          <w:rFonts w:hint="eastAsia"/>
        </w:rPr>
        <w:t>he</w:t>
      </w:r>
      <w:r>
        <w:t xml:space="preserve"> B</w:t>
      </w:r>
      <w:r>
        <w:rPr>
          <w:rFonts w:hint="eastAsia"/>
        </w:rPr>
        <w:t>lank</w:t>
      </w:r>
      <w:r>
        <w:t xml:space="preserve">] </w:t>
      </w:r>
      <w:r>
        <w:rPr>
          <w:color w:val="FF0000"/>
        </w:rPr>
        <w:t>*</w:t>
      </w:r>
    </w:p>
    <w:p w14:paraId="74995C81" w14:textId="77777777" w:rsidR="00DD1047" w:rsidRDefault="00CE4799">
      <w:r>
        <w:t>_________________________________</w:t>
      </w:r>
    </w:p>
    <w:p w14:paraId="3A7EB84D" w14:textId="77777777" w:rsidR="00DD1047" w:rsidRDefault="00DD1047"/>
    <w:p w14:paraId="2A712A21" w14:textId="77777777" w:rsidR="00DD1047" w:rsidRDefault="00DD1047"/>
    <w:sectPr w:rsidR="00DD10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047"/>
    <w:rsid w:val="002F751D"/>
    <w:rsid w:val="00337A6D"/>
    <w:rsid w:val="00CE4799"/>
    <w:rsid w:val="00DD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B74FD"/>
  <w15:docId w15:val="{5DC68A96-077C-463E-BD3C-71754B1F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110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8943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2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10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949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6073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3060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396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5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51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144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XieJiazhan</dc:creator>
  <cp:lastModifiedBy>谢 佳展</cp:lastModifiedBy>
  <cp:revision>4</cp:revision>
  <dcterms:created xsi:type="dcterms:W3CDTF">2021-04-29T07:16:00Z</dcterms:created>
  <dcterms:modified xsi:type="dcterms:W3CDTF">2021-04-29T07:46:00Z</dcterms:modified>
</cp:coreProperties>
</file>